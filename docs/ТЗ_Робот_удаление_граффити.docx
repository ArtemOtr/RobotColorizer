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CCD0B42" w14:paraId="1AF68FEE" wp14:textId="77777777" wp14:noSpellErr="1">
      <w:pPr>
        <w:pStyle w:val="Heading1"/>
        <w:rPr>
          <w:color w:val="000000" w:themeColor="text1" w:themeTint="FF" w:themeShade="FF"/>
        </w:rPr>
      </w:pPr>
      <w:r w:rsidRPr="2CCD0B42" w:rsidR="2CCD0B42">
        <w:rPr>
          <w:color w:val="000000" w:themeColor="text1" w:themeTint="FF" w:themeShade="FF"/>
        </w:rPr>
        <w:t>Техническое</w:t>
      </w:r>
      <w:r w:rsidRPr="2CCD0B42" w:rsidR="2CCD0B42">
        <w:rPr>
          <w:color w:val="000000" w:themeColor="text1" w:themeTint="FF" w:themeShade="FF"/>
        </w:rPr>
        <w:t xml:space="preserve"> </w:t>
      </w:r>
      <w:r w:rsidRPr="2CCD0B42" w:rsidR="2CCD0B42">
        <w:rPr>
          <w:color w:val="000000" w:themeColor="text1" w:themeTint="FF" w:themeShade="FF"/>
        </w:rPr>
        <w:t>задание</w:t>
      </w:r>
      <w:r w:rsidRPr="2CCD0B42" w:rsidR="2CCD0B42">
        <w:rPr>
          <w:color w:val="000000" w:themeColor="text1" w:themeTint="FF" w:themeShade="FF"/>
        </w:rPr>
        <w:t xml:space="preserve"> </w:t>
      </w:r>
      <w:r w:rsidRPr="2CCD0B42" w:rsidR="2CCD0B42">
        <w:rPr>
          <w:color w:val="000000" w:themeColor="text1" w:themeTint="FF" w:themeShade="FF"/>
        </w:rPr>
        <w:t>на</w:t>
      </w:r>
      <w:r w:rsidRPr="2CCD0B42" w:rsidR="2CCD0B42">
        <w:rPr>
          <w:color w:val="000000" w:themeColor="text1" w:themeTint="FF" w:themeShade="FF"/>
        </w:rPr>
        <w:t xml:space="preserve"> </w:t>
      </w:r>
      <w:r w:rsidRPr="2CCD0B42" w:rsidR="2CCD0B42">
        <w:rPr>
          <w:color w:val="000000" w:themeColor="text1" w:themeTint="FF" w:themeShade="FF"/>
        </w:rPr>
        <w:t>разработку</w:t>
      </w:r>
      <w:r w:rsidRPr="2CCD0B42" w:rsidR="2CCD0B42">
        <w:rPr>
          <w:color w:val="000000" w:themeColor="text1" w:themeTint="FF" w:themeShade="FF"/>
        </w:rPr>
        <w:t xml:space="preserve"> </w:t>
      </w:r>
      <w:r w:rsidRPr="2CCD0B42" w:rsidR="2CCD0B42">
        <w:rPr>
          <w:color w:val="000000" w:themeColor="text1" w:themeTint="FF" w:themeShade="FF"/>
        </w:rPr>
        <w:t>робота</w:t>
      </w:r>
      <w:r w:rsidRPr="2CCD0B42" w:rsidR="2CCD0B42">
        <w:rPr>
          <w:color w:val="000000" w:themeColor="text1" w:themeTint="FF" w:themeShade="FF"/>
        </w:rPr>
        <w:t xml:space="preserve"> </w:t>
      </w:r>
      <w:r w:rsidRPr="2CCD0B42" w:rsidR="2CCD0B42">
        <w:rPr>
          <w:color w:val="000000" w:themeColor="text1" w:themeTint="FF" w:themeShade="FF"/>
        </w:rPr>
        <w:t>для</w:t>
      </w:r>
      <w:r w:rsidRPr="2CCD0B42" w:rsidR="2CCD0B42">
        <w:rPr>
          <w:color w:val="000000" w:themeColor="text1" w:themeTint="FF" w:themeShade="FF"/>
        </w:rPr>
        <w:t xml:space="preserve"> </w:t>
      </w:r>
      <w:r w:rsidRPr="2CCD0B42" w:rsidR="2CCD0B42">
        <w:rPr>
          <w:color w:val="000000" w:themeColor="text1" w:themeTint="FF" w:themeShade="FF"/>
        </w:rPr>
        <w:t>удаления</w:t>
      </w:r>
      <w:r w:rsidRPr="2CCD0B42" w:rsidR="2CCD0B42">
        <w:rPr>
          <w:color w:val="000000" w:themeColor="text1" w:themeTint="FF" w:themeShade="FF"/>
        </w:rPr>
        <w:t xml:space="preserve"> </w:t>
      </w:r>
      <w:r w:rsidRPr="2CCD0B42" w:rsidR="2CCD0B42">
        <w:rPr>
          <w:color w:val="000000" w:themeColor="text1" w:themeTint="FF" w:themeShade="FF"/>
        </w:rPr>
        <w:t>граффити</w:t>
      </w:r>
    </w:p>
    <w:p xmlns:wp14="http://schemas.microsoft.com/office/word/2010/wordml" w:rsidP="2CCD0B42" w14:paraId="48B8E756" wp14:textId="25439CD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>
        <w:br/>
      </w:r>
      <w:r w:rsidR="2CCD0B42">
        <w:rPr/>
        <w:t>1. Введение</w:t>
      </w:r>
      <w:r>
        <w:br/>
      </w:r>
      <w:r w:rsidR="2CCD0B42">
        <w:rPr/>
        <w:t xml:space="preserve">Настоящее </w:t>
      </w:r>
      <w:r w:rsidR="2CCD0B42">
        <w:rPr/>
        <w:t>техническое</w:t>
      </w:r>
      <w:r w:rsidR="2CCD0B42">
        <w:rPr/>
        <w:t xml:space="preserve"> </w:t>
      </w:r>
      <w:r w:rsidR="2CCD0B42">
        <w:rPr/>
        <w:t>задание</w:t>
      </w:r>
      <w:r w:rsidR="2CCD0B42">
        <w:rPr/>
        <w:t xml:space="preserve"> (ТЗ) </w:t>
      </w:r>
      <w:r w:rsidR="2CCD0B42">
        <w:rPr/>
        <w:t>разработано</w:t>
      </w:r>
      <w:r w:rsidR="2CCD0B42">
        <w:rPr/>
        <w:t xml:space="preserve"> в </w:t>
      </w:r>
      <w:r w:rsidR="2CCD0B42">
        <w:rPr/>
        <w:t>соответствии</w:t>
      </w:r>
      <w:r w:rsidR="2CCD0B42">
        <w:rPr/>
        <w:t xml:space="preserve"> с ГОСТ 19.201-78 и </w:t>
      </w:r>
      <w:r w:rsidR="2CCD0B42">
        <w:rPr/>
        <w:t>определяет</w:t>
      </w:r>
      <w:r w:rsidR="2CCD0B42">
        <w:rPr/>
        <w:t xml:space="preserve"> </w:t>
      </w:r>
      <w:r w:rsidR="2CCD0B42">
        <w:rPr/>
        <w:t>требования</w:t>
      </w:r>
      <w:r w:rsidR="2CCD0B42">
        <w:rPr/>
        <w:t xml:space="preserve"> к </w:t>
      </w:r>
      <w:r w:rsidR="2CCD0B42">
        <w:rPr/>
        <w:t>разработке</w:t>
      </w:r>
      <w:r w:rsidR="2CCD0B42">
        <w:rPr/>
        <w:t xml:space="preserve"> </w:t>
      </w:r>
      <w:r w:rsidR="2CCD0B42">
        <w:rPr/>
        <w:t>робота</w:t>
      </w:r>
      <w:r w:rsidR="2CCD0B42">
        <w:rPr/>
        <w:t xml:space="preserve">, </w:t>
      </w:r>
      <w:r w:rsidR="2CCD0B42">
        <w:rPr/>
        <w:t>предназначенного</w:t>
      </w:r>
      <w:r w:rsidR="2CCD0B42">
        <w:rPr/>
        <w:t xml:space="preserve"> </w:t>
      </w:r>
      <w:r w:rsidR="2CCD0B42">
        <w:rPr/>
        <w:t>для</w:t>
      </w:r>
      <w:r w:rsidR="2CCD0B42">
        <w:rPr/>
        <w:t xml:space="preserve"> </w:t>
      </w:r>
      <w:r w:rsidR="2CCD0B42">
        <w:rPr/>
        <w:t>удаления</w:t>
      </w:r>
      <w:r w:rsidR="2CCD0B42">
        <w:rPr/>
        <w:t xml:space="preserve"> </w:t>
      </w:r>
      <w:r w:rsidR="2CCD0B42">
        <w:rPr/>
        <w:t>граффити</w:t>
      </w:r>
      <w:r w:rsidR="2CCD0B42">
        <w:rPr/>
        <w:t xml:space="preserve"> с </w:t>
      </w:r>
      <w:r w:rsidR="2CCD0B42">
        <w:rPr/>
        <w:t>поверхностей</w:t>
      </w:r>
      <w:r w:rsidR="2CCD0B42">
        <w:rPr/>
        <w:t xml:space="preserve"> в </w:t>
      </w:r>
      <w:r w:rsidR="2CCD0B42">
        <w:rPr/>
        <w:t>общественных</w:t>
      </w:r>
      <w:r w:rsidR="2CCD0B42">
        <w:rPr/>
        <w:t xml:space="preserve"> </w:t>
      </w:r>
      <w:r w:rsidR="2CCD0B42">
        <w:rPr/>
        <w:t>местах</w:t>
      </w:r>
      <w:r w:rsidR="2CCD0B42">
        <w:rPr/>
        <w:t xml:space="preserve">. </w:t>
      </w:r>
      <w:r w:rsidR="2CCD0B42">
        <w:rPr/>
        <w:t>Робот</w:t>
      </w:r>
      <w:r w:rsidR="2CCD0B42">
        <w:rPr/>
        <w:t xml:space="preserve"> </w:t>
      </w:r>
      <w:r w:rsidR="2CCD0B42">
        <w:rPr/>
        <w:t>будет</w:t>
      </w:r>
      <w:r w:rsidR="2CCD0B42">
        <w:rPr/>
        <w:t xml:space="preserve"> </w:t>
      </w:r>
      <w:r w:rsidR="2CCD0B42">
        <w:rPr/>
        <w:t>оснащен</w:t>
      </w:r>
      <w:r w:rsidR="2CCD0B42">
        <w:rPr/>
        <w:t xml:space="preserve"> </w:t>
      </w:r>
      <w:r w:rsidR="2CCD0B42">
        <w:rPr/>
        <w:t>системой</w:t>
      </w:r>
      <w:r w:rsidR="2CCD0B42">
        <w:rPr/>
        <w:t xml:space="preserve"> </w:t>
      </w:r>
      <w:r w:rsidR="2CCD0B42">
        <w:rPr/>
        <w:t>видеонаблюдения</w:t>
      </w:r>
      <w:r w:rsidR="2CCD0B42">
        <w:rPr/>
        <w:t xml:space="preserve">, </w:t>
      </w:r>
      <w:r w:rsidR="2CCD0B42">
        <w:rPr/>
        <w:t>системой</w:t>
      </w:r>
      <w:r w:rsidR="2CCD0B42">
        <w:rPr/>
        <w:t xml:space="preserve"> </w:t>
      </w:r>
      <w:r w:rsidR="2CCD0B42">
        <w:rPr/>
        <w:t>распознавания</w:t>
      </w:r>
      <w:r w:rsidR="2CCD0B42">
        <w:rPr/>
        <w:t xml:space="preserve"> </w:t>
      </w:r>
      <w:r w:rsidR="2CCD0B42">
        <w:rPr/>
        <w:t>рисунков</w:t>
      </w:r>
      <w:r w:rsidR="2CCD0B42">
        <w:rPr/>
        <w:t xml:space="preserve"> и </w:t>
      </w:r>
      <w:r w:rsidR="2CCD0B42">
        <w:rPr/>
        <w:t>механизмом</w:t>
      </w:r>
      <w:r w:rsidR="2CCD0B42">
        <w:rPr/>
        <w:t xml:space="preserve"> </w:t>
      </w:r>
      <w:r w:rsidR="2CCD0B42">
        <w:rPr/>
        <w:t>закрашивания</w:t>
      </w:r>
      <w:r w:rsidR="2CCD0B42">
        <w:rPr/>
        <w:t xml:space="preserve"> </w:t>
      </w:r>
      <w:r w:rsidR="2CCD0B42">
        <w:rPr/>
        <w:t>обнаруженных</w:t>
      </w:r>
      <w:r w:rsidR="2CCD0B42">
        <w:rPr/>
        <w:t xml:space="preserve"> </w:t>
      </w:r>
      <w:r w:rsidR="2CCD0B42">
        <w:rPr/>
        <w:t>изображений</w:t>
      </w:r>
      <w:r w:rsidR="2CCD0B42">
        <w:rPr/>
        <w:t>.</w:t>
      </w:r>
      <w:r>
        <w:br/>
      </w:r>
      <w:r>
        <w:br/>
      </w:r>
      <w:r w:rsidR="2CCD0B42">
        <w:rPr/>
        <w:t xml:space="preserve">2. </w:t>
      </w:r>
      <w:r w:rsidR="2CCD0B42">
        <w:rPr/>
        <w:t>Основания</w:t>
      </w:r>
      <w:r w:rsidR="2CCD0B42">
        <w:rPr/>
        <w:t xml:space="preserve"> </w:t>
      </w:r>
      <w:r w:rsidR="2CCD0B42">
        <w:rPr/>
        <w:t>для</w:t>
      </w:r>
      <w:r w:rsidR="2CCD0B42">
        <w:rPr/>
        <w:t xml:space="preserve"> разработки</w:t>
      </w:r>
      <w:r>
        <w:br/>
      </w:r>
      <w:r w:rsidR="2CCD0B42">
        <w:rPr/>
        <w:t xml:space="preserve">Разработка </w:t>
      </w:r>
      <w:r w:rsidR="2CCD0B42">
        <w:rPr/>
        <w:t>робота</w:t>
      </w:r>
      <w:r w:rsidR="2CCD0B42">
        <w:rPr/>
        <w:t xml:space="preserve"> </w:t>
      </w:r>
      <w:r w:rsidR="2CCD0B42">
        <w:rPr/>
        <w:t>обусловлена</w:t>
      </w:r>
      <w:r w:rsidR="2CCD0B42">
        <w:rPr/>
        <w:t xml:space="preserve"> </w:t>
      </w:r>
      <w:r w:rsidR="2CCD0B42">
        <w:rPr/>
        <w:t>необходимостью</w:t>
      </w:r>
      <w:r w:rsidR="2CCD0B42">
        <w:rPr/>
        <w:t>:</w:t>
      </w:r>
      <w:r>
        <w:br/>
      </w:r>
      <w:r w:rsidR="2CCD0B42">
        <w:rPr/>
        <w:t xml:space="preserve">- </w:t>
      </w:r>
      <w:r w:rsidR="2CCD0B42">
        <w:rPr/>
        <w:t>Снижения</w:t>
      </w:r>
      <w:r w:rsidR="2CCD0B42">
        <w:rPr/>
        <w:t xml:space="preserve"> </w:t>
      </w:r>
      <w:r w:rsidR="2CCD0B42">
        <w:rPr/>
        <w:t>затрат</w:t>
      </w:r>
      <w:r w:rsidR="2CCD0B42">
        <w:rPr/>
        <w:t xml:space="preserve"> </w:t>
      </w:r>
      <w:r w:rsidR="2CCD0B42">
        <w:rPr/>
        <w:t>на</w:t>
      </w:r>
      <w:r w:rsidR="2CCD0B42">
        <w:rPr/>
        <w:t xml:space="preserve"> </w:t>
      </w:r>
      <w:r w:rsidR="2CCD0B42">
        <w:rPr/>
        <w:t>удаление</w:t>
      </w:r>
      <w:r w:rsidR="2CCD0B42">
        <w:rPr/>
        <w:t xml:space="preserve"> </w:t>
      </w:r>
      <w:r w:rsidR="2CCD0B42">
        <w:rPr/>
        <w:t>граффити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Автоматизации</w:t>
      </w:r>
      <w:r w:rsidR="2CCD0B42">
        <w:rPr/>
        <w:t xml:space="preserve"> </w:t>
      </w:r>
      <w:r w:rsidR="2CCD0B42">
        <w:rPr/>
        <w:t>процесса</w:t>
      </w:r>
      <w:r w:rsidR="2CCD0B42">
        <w:rPr/>
        <w:t xml:space="preserve"> </w:t>
      </w:r>
      <w:r w:rsidR="2CCD0B42">
        <w:rPr/>
        <w:t>очистки</w:t>
      </w:r>
      <w:r w:rsidR="2CCD0B42">
        <w:rPr/>
        <w:t xml:space="preserve"> </w:t>
      </w:r>
      <w:r w:rsidR="2CCD0B42">
        <w:rPr/>
        <w:t>стен</w:t>
      </w:r>
      <w:r w:rsidR="2CCD0B42">
        <w:rPr/>
        <w:t xml:space="preserve"> </w:t>
      </w:r>
      <w:r w:rsidR="2CCD0B42">
        <w:rPr/>
        <w:t>от</w:t>
      </w:r>
      <w:r w:rsidR="2CCD0B42">
        <w:rPr/>
        <w:t xml:space="preserve"> </w:t>
      </w:r>
      <w:r w:rsidR="2CCD0B42">
        <w:rPr/>
        <w:t>нежелательных</w:t>
      </w:r>
      <w:r w:rsidR="2CCD0B42">
        <w:rPr/>
        <w:t xml:space="preserve"> </w:t>
      </w:r>
      <w:r w:rsidR="2CCD0B42">
        <w:rPr/>
        <w:t>изображений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Повышения</w:t>
      </w:r>
      <w:r w:rsidR="2CCD0B42">
        <w:rPr/>
        <w:t xml:space="preserve"> </w:t>
      </w:r>
      <w:r w:rsidR="2CCD0B42">
        <w:rPr/>
        <w:t>эстетического</w:t>
      </w:r>
      <w:r w:rsidR="2CCD0B42">
        <w:rPr/>
        <w:t xml:space="preserve"> </w:t>
      </w:r>
      <w:r w:rsidR="2CCD0B42">
        <w:rPr/>
        <w:t>состояния</w:t>
      </w:r>
      <w:r w:rsidR="2CCD0B42">
        <w:rPr/>
        <w:t xml:space="preserve"> </w:t>
      </w:r>
      <w:r w:rsidR="2CCD0B42">
        <w:rPr/>
        <w:t>общественных</w:t>
      </w:r>
      <w:r w:rsidR="2CCD0B42">
        <w:rPr/>
        <w:t xml:space="preserve"> </w:t>
      </w:r>
      <w:r w:rsidR="2CCD0B42">
        <w:rPr/>
        <w:t>пространств</w:t>
      </w:r>
      <w:r w:rsidR="2CCD0B42">
        <w:rPr/>
        <w:t>.</w:t>
      </w:r>
      <w:r>
        <w:br/>
      </w:r>
      <w:r>
        <w:br/>
      </w:r>
      <w:r w:rsidR="2CCD0B42">
        <w:rPr/>
        <w:t xml:space="preserve">3. </w:t>
      </w:r>
      <w:r w:rsidR="2CCD0B42">
        <w:rPr/>
        <w:t>Назначение</w:t>
      </w:r>
      <w:r w:rsidR="2CCD0B42">
        <w:rPr/>
        <w:t xml:space="preserve"> разработки</w:t>
      </w:r>
      <w:r>
        <w:br/>
      </w:r>
      <w:r w:rsidR="2CCD0B42">
        <w:rPr/>
        <w:t xml:space="preserve">Робот </w:t>
      </w:r>
      <w:r w:rsidR="2CCD0B42">
        <w:rPr/>
        <w:t>предназначен</w:t>
      </w:r>
      <w:r w:rsidR="2CCD0B42">
        <w:rPr/>
        <w:t xml:space="preserve"> </w:t>
      </w:r>
      <w:r w:rsidR="2CCD0B42">
        <w:rPr/>
        <w:t>для</w:t>
      </w:r>
      <w:r w:rsidR="2CCD0B42">
        <w:rPr/>
        <w:t>:</w:t>
      </w:r>
      <w:r>
        <w:br/>
      </w:r>
      <w:r w:rsidR="2CCD0B42">
        <w:rPr/>
        <w:t xml:space="preserve">- </w:t>
      </w:r>
      <w:r w:rsidR="2CCD0B42">
        <w:rPr/>
        <w:t>Автоматического</w:t>
      </w:r>
      <w:r w:rsidR="2CCD0B42">
        <w:rPr/>
        <w:t xml:space="preserve"> </w:t>
      </w:r>
      <w:r w:rsidR="2CCD0B42">
        <w:rPr/>
        <w:t>обнаружения</w:t>
      </w:r>
      <w:r w:rsidR="2CCD0B42">
        <w:rPr/>
        <w:t xml:space="preserve"> </w:t>
      </w:r>
      <w:r w:rsidR="2CCD0B42">
        <w:rPr/>
        <w:t>граффити</w:t>
      </w:r>
      <w:r w:rsidR="2CCD0B42">
        <w:rPr/>
        <w:t xml:space="preserve"> с </w:t>
      </w:r>
      <w:r w:rsidR="2CCD0B42">
        <w:rPr/>
        <w:t>помощью</w:t>
      </w:r>
      <w:r w:rsidR="2CCD0B42">
        <w:rPr/>
        <w:t xml:space="preserve"> </w:t>
      </w:r>
      <w:r w:rsidR="2CCD0B42">
        <w:rPr/>
        <w:t>камер</w:t>
      </w:r>
      <w:r w:rsidR="2CCD0B42">
        <w:rPr/>
        <w:t xml:space="preserve"> </w:t>
      </w:r>
      <w:r w:rsidR="2CCD0B42">
        <w:rPr/>
        <w:t>видеонаблюдения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Анализа</w:t>
      </w:r>
      <w:r w:rsidR="2CCD0B42">
        <w:rPr/>
        <w:t xml:space="preserve"> </w:t>
      </w:r>
      <w:r w:rsidR="2CCD0B42">
        <w:rPr/>
        <w:t>изображения</w:t>
      </w:r>
      <w:r w:rsidR="2CCD0B42">
        <w:rPr/>
        <w:t xml:space="preserve"> и </w:t>
      </w:r>
      <w:r w:rsidR="2CCD0B42">
        <w:rPr/>
        <w:t>определения</w:t>
      </w:r>
      <w:r w:rsidR="2CCD0B42">
        <w:rPr/>
        <w:t xml:space="preserve"> </w:t>
      </w:r>
      <w:r w:rsidR="2CCD0B42">
        <w:rPr/>
        <w:t>необходимости</w:t>
      </w:r>
      <w:r w:rsidR="2CCD0B42">
        <w:rPr/>
        <w:t xml:space="preserve"> </w:t>
      </w:r>
      <w:r w:rsidR="2CCD0B42">
        <w:rPr/>
        <w:t>удаления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Автономного</w:t>
      </w:r>
      <w:r w:rsidR="2CCD0B42">
        <w:rPr/>
        <w:t xml:space="preserve"> </w:t>
      </w:r>
      <w:r w:rsidR="2CCD0B42">
        <w:rPr/>
        <w:t>перемещения</w:t>
      </w:r>
      <w:r w:rsidR="2CCD0B42">
        <w:rPr/>
        <w:t xml:space="preserve"> к </w:t>
      </w:r>
      <w:r w:rsidR="2CCD0B42">
        <w:rPr/>
        <w:t>месту</w:t>
      </w:r>
      <w:r w:rsidR="2CCD0B42">
        <w:rPr/>
        <w:t xml:space="preserve"> </w:t>
      </w:r>
      <w:r w:rsidR="2CCD0B42">
        <w:rPr/>
        <w:t>загрязнения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Закрашивания</w:t>
      </w:r>
      <w:r w:rsidR="2CCD0B42">
        <w:rPr/>
        <w:t xml:space="preserve"> </w:t>
      </w:r>
      <w:r w:rsidR="2CCD0B42">
        <w:rPr/>
        <w:t>граффити</w:t>
      </w:r>
      <w:r w:rsidR="2CCD0B42">
        <w:rPr/>
        <w:t xml:space="preserve"> </w:t>
      </w:r>
      <w:r w:rsidR="2CCD0B42">
        <w:rPr/>
        <w:t>специальной</w:t>
      </w:r>
      <w:r w:rsidR="2CCD0B42">
        <w:rPr/>
        <w:t xml:space="preserve"> </w:t>
      </w:r>
      <w:r w:rsidR="2CCD0B42">
        <w:rPr/>
        <w:t>краской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Возврата</w:t>
      </w:r>
      <w:r w:rsidR="2CCD0B42">
        <w:rPr/>
        <w:t xml:space="preserve"> в </w:t>
      </w:r>
      <w:r w:rsidR="2CCD0B42">
        <w:rPr/>
        <w:t>исходное</w:t>
      </w:r>
      <w:r w:rsidR="2CCD0B42">
        <w:rPr/>
        <w:t xml:space="preserve"> </w:t>
      </w:r>
      <w:r w:rsidR="2CCD0B42">
        <w:rPr/>
        <w:t>положение</w:t>
      </w:r>
      <w:r w:rsidR="2CCD0B42">
        <w:rPr/>
        <w:t xml:space="preserve"> </w:t>
      </w:r>
      <w:r w:rsidR="2CCD0B42">
        <w:rPr/>
        <w:t>после</w:t>
      </w:r>
      <w:r w:rsidR="2CCD0B42">
        <w:rPr/>
        <w:t xml:space="preserve"> </w:t>
      </w:r>
      <w:r w:rsidR="2CCD0B42">
        <w:rPr/>
        <w:t>завершения</w:t>
      </w:r>
      <w:r w:rsidR="2CCD0B42">
        <w:rPr/>
        <w:t xml:space="preserve"> </w:t>
      </w:r>
      <w:r w:rsidR="2CCD0B42">
        <w:rPr/>
        <w:t>задачи</w:t>
      </w:r>
      <w:r w:rsidR="2CCD0B42">
        <w:rPr/>
        <w:t>.</w:t>
      </w:r>
      <w:r>
        <w:br/>
      </w:r>
      <w:r>
        <w:br/>
      </w:r>
      <w:r w:rsidR="2CCD0B42">
        <w:rPr/>
        <w:t xml:space="preserve">4. </w:t>
      </w:r>
      <w:r w:rsidR="2CCD0B42">
        <w:rPr/>
        <w:t>Требования</w:t>
      </w:r>
      <w:r w:rsidR="2CCD0B42">
        <w:rPr/>
        <w:t xml:space="preserve"> к </w:t>
      </w:r>
      <w:r w:rsidR="2CCD0B42">
        <w:rPr/>
        <w:t>программе</w:t>
      </w:r>
      <w:r w:rsidR="2CCD0B42">
        <w:rPr/>
        <w:t xml:space="preserve"> </w:t>
      </w:r>
      <w:r w:rsidR="2CCD0B42">
        <w:rPr/>
        <w:t>или</w:t>
      </w:r>
      <w:r w:rsidR="2CCD0B42">
        <w:rPr/>
        <w:t xml:space="preserve"> </w:t>
      </w:r>
      <w:r w:rsidR="2CCD0B42">
        <w:rPr/>
        <w:t>программному</w:t>
      </w:r>
      <w:r w:rsidR="2CCD0B42">
        <w:rPr/>
        <w:t xml:space="preserve"> изделию</w:t>
      </w:r>
      <w:r>
        <w:br/>
      </w:r>
      <w:r>
        <w:br/>
      </w:r>
      <w:r w:rsidR="2CCD0B42">
        <w:rPr/>
        <w:t xml:space="preserve">4.1. </w:t>
      </w:r>
      <w:r w:rsidR="2CCD0B42">
        <w:rPr/>
        <w:t>Требования</w:t>
      </w:r>
      <w:r w:rsidR="2CCD0B42">
        <w:rPr/>
        <w:t xml:space="preserve"> к </w:t>
      </w:r>
      <w:r w:rsidR="2CCD0B42">
        <w:rPr/>
        <w:t>функциональным</w:t>
      </w:r>
      <w:r w:rsidR="2CCD0B42">
        <w:rPr/>
        <w:t xml:space="preserve"> характеристикам</w:t>
      </w:r>
      <w:r>
        <w:br/>
      </w:r>
      <w:r w:rsidR="2CCD0B42">
        <w:rPr/>
        <w:t xml:space="preserve">- </w:t>
      </w:r>
      <w:r w:rsidR="2CCD0B42">
        <w:rPr/>
        <w:t>Автоматическое</w:t>
      </w:r>
      <w:r w:rsidR="2CCD0B42">
        <w:rPr/>
        <w:t xml:space="preserve"> </w:t>
      </w:r>
      <w:r w:rsidR="2CCD0B42">
        <w:rPr/>
        <w:t>обнаружение</w:t>
      </w:r>
      <w:r w:rsidR="2CCD0B42">
        <w:rPr/>
        <w:t xml:space="preserve"> </w:t>
      </w:r>
      <w:r w:rsidR="2CCD0B42">
        <w:rPr/>
        <w:t>граффити</w:t>
      </w:r>
      <w:r w:rsidR="2CCD0B42">
        <w:rPr/>
        <w:t xml:space="preserve"> с </w:t>
      </w:r>
      <w:r w:rsidR="2CCD0B42">
        <w:rPr/>
        <w:t>помощью</w:t>
      </w:r>
      <w:r w:rsidR="2CCD0B42">
        <w:rPr/>
        <w:t xml:space="preserve"> </w:t>
      </w:r>
      <w:r w:rsidR="2CCD0B42">
        <w:rPr/>
        <w:t>камер</w:t>
      </w:r>
      <w:r w:rsidR="2CCD0B42">
        <w:rPr/>
        <w:t xml:space="preserve"> </w:t>
      </w:r>
      <w:r w:rsidR="2CCD0B42">
        <w:rPr/>
        <w:t>видеонаблюдения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Анализ</w:t>
      </w:r>
      <w:r w:rsidR="2CCD0B42">
        <w:rPr/>
        <w:t xml:space="preserve"> </w:t>
      </w:r>
      <w:r w:rsidR="2CCD0B42">
        <w:rPr/>
        <w:t>изображения</w:t>
      </w:r>
      <w:r w:rsidR="2CCD0B42">
        <w:rPr/>
        <w:t xml:space="preserve"> </w:t>
      </w:r>
      <w:r w:rsidR="2CCD0B42">
        <w:rPr/>
        <w:t>для</w:t>
      </w:r>
      <w:r w:rsidR="2CCD0B42">
        <w:rPr/>
        <w:t xml:space="preserve"> </w:t>
      </w:r>
      <w:r w:rsidR="2CCD0B42">
        <w:rPr/>
        <w:t>определения</w:t>
      </w:r>
      <w:r w:rsidR="2CCD0B42">
        <w:rPr/>
        <w:t xml:space="preserve"> </w:t>
      </w:r>
      <w:r w:rsidR="2CCD0B42">
        <w:rPr/>
        <w:t>состава</w:t>
      </w:r>
      <w:r w:rsidR="2CCD0B42">
        <w:rPr/>
        <w:t xml:space="preserve"> и </w:t>
      </w:r>
      <w:r w:rsidR="2CCD0B42">
        <w:rPr/>
        <w:t>размера</w:t>
      </w:r>
      <w:r w:rsidR="2CCD0B42">
        <w:rPr/>
        <w:t xml:space="preserve"> </w:t>
      </w:r>
      <w:r w:rsidR="2CCD0B42">
        <w:rPr/>
        <w:t>рисунка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Автономное</w:t>
      </w:r>
      <w:r w:rsidR="2CCD0B42">
        <w:rPr/>
        <w:t xml:space="preserve"> </w:t>
      </w:r>
      <w:r w:rsidR="2CCD0B42">
        <w:rPr/>
        <w:t>перемещение</w:t>
      </w:r>
      <w:r w:rsidR="2CCD0B42">
        <w:rPr/>
        <w:t xml:space="preserve"> к </w:t>
      </w:r>
      <w:r w:rsidR="2CCD0B42">
        <w:rPr/>
        <w:t>месту</w:t>
      </w:r>
      <w:r w:rsidR="2CCD0B42">
        <w:rPr/>
        <w:t xml:space="preserve"> </w:t>
      </w:r>
      <w:r w:rsidR="2CCD0B42">
        <w:rPr/>
        <w:t>загрязнения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Использование</w:t>
      </w:r>
      <w:r w:rsidR="2CCD0B42">
        <w:rPr/>
        <w:t xml:space="preserve"> </w:t>
      </w:r>
      <w:r w:rsidR="2CCD0B42">
        <w:rPr/>
        <w:t>соответствующей</w:t>
      </w:r>
      <w:r w:rsidR="2CCD0B42">
        <w:rPr/>
        <w:t xml:space="preserve"> </w:t>
      </w:r>
      <w:r w:rsidR="2CCD0B42">
        <w:rPr/>
        <w:t>краски</w:t>
      </w:r>
      <w:r w:rsidR="2CCD0B42">
        <w:rPr/>
        <w:t xml:space="preserve"> </w:t>
      </w:r>
      <w:r w:rsidR="2CCD0B42">
        <w:rPr/>
        <w:t>для</w:t>
      </w:r>
      <w:r w:rsidR="2CCD0B42">
        <w:rPr/>
        <w:t xml:space="preserve"> </w:t>
      </w:r>
      <w:r w:rsidR="2CCD0B42">
        <w:rPr/>
        <w:t>закрашивания</w:t>
      </w:r>
      <w:r w:rsidR="2CCD0B42">
        <w:rPr/>
        <w:t xml:space="preserve"> </w:t>
      </w:r>
      <w:r w:rsidR="2CCD0B42">
        <w:rPr/>
        <w:t>граффити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Контроль</w:t>
      </w:r>
      <w:r w:rsidR="2CCD0B42">
        <w:rPr/>
        <w:t xml:space="preserve"> </w:t>
      </w:r>
      <w:r w:rsidR="2CCD0B42">
        <w:rPr/>
        <w:t>качества</w:t>
      </w:r>
      <w:r w:rsidR="2CCD0B42">
        <w:rPr/>
        <w:t xml:space="preserve"> </w:t>
      </w:r>
      <w:r w:rsidR="2CCD0B42">
        <w:rPr/>
        <w:t>удаления</w:t>
      </w:r>
      <w:r w:rsidR="2CCD0B42">
        <w:rPr/>
        <w:t xml:space="preserve"> </w:t>
      </w:r>
      <w:r w:rsidR="2CCD0B42">
        <w:rPr/>
        <w:t>изображения</w:t>
      </w:r>
      <w:r w:rsidR="2CCD0B42">
        <w:rPr/>
        <w:t>.</w:t>
      </w:r>
      <w:r>
        <w:br/>
      </w:r>
      <w:r>
        <w:br/>
      </w:r>
      <w:r w:rsidR="2CCD0B42">
        <w:rPr/>
        <w:t xml:space="preserve">4.2. </w:t>
      </w:r>
      <w:r w:rsidR="2CCD0B42">
        <w:rPr/>
        <w:t>Требования</w:t>
      </w:r>
      <w:r w:rsidR="2CCD0B42">
        <w:rPr/>
        <w:t xml:space="preserve"> к надежности</w:t>
      </w:r>
      <w:r>
        <w:br/>
      </w:r>
      <w:r w:rsidR="2CCD0B42">
        <w:rPr/>
        <w:t xml:space="preserve">- </w:t>
      </w:r>
      <w:r w:rsidR="2CCD0B42">
        <w:rPr/>
        <w:t>Устойчивость</w:t>
      </w:r>
      <w:r w:rsidR="2CCD0B42">
        <w:rPr/>
        <w:t xml:space="preserve"> к </w:t>
      </w:r>
      <w:r w:rsidR="2CCD0B42">
        <w:rPr/>
        <w:t>внешним</w:t>
      </w:r>
      <w:r w:rsidR="2CCD0B42">
        <w:rPr/>
        <w:t xml:space="preserve"> </w:t>
      </w:r>
      <w:r w:rsidR="2CCD0B42">
        <w:rPr/>
        <w:t>воздействиям</w:t>
      </w:r>
      <w:r w:rsidR="2CCD0B42">
        <w:rPr/>
        <w:t xml:space="preserve"> (</w:t>
      </w:r>
      <w:r w:rsidR="2CCD0B42">
        <w:rPr/>
        <w:t>пыль</w:t>
      </w:r>
      <w:r w:rsidR="2CCD0B42">
        <w:rPr/>
        <w:t xml:space="preserve">, </w:t>
      </w:r>
      <w:r w:rsidR="2CCD0B42">
        <w:rPr/>
        <w:t>влага</w:t>
      </w:r>
      <w:r w:rsidR="2CCD0B42">
        <w:rPr/>
        <w:t xml:space="preserve">, </w:t>
      </w:r>
      <w:r w:rsidR="2CCD0B42">
        <w:rPr/>
        <w:t>перепады</w:t>
      </w:r>
      <w:r w:rsidR="2CCD0B42">
        <w:rPr/>
        <w:t xml:space="preserve"> </w:t>
      </w:r>
      <w:r w:rsidR="2CCD0B42">
        <w:rPr/>
        <w:t>температур</w:t>
      </w:r>
      <w:r w:rsidR="2CCD0B42">
        <w:rPr/>
        <w:t>).</w:t>
      </w:r>
      <w:r>
        <w:br/>
      </w:r>
      <w:r w:rsidR="2CCD0B42">
        <w:rPr/>
        <w:t xml:space="preserve">- </w:t>
      </w:r>
      <w:r w:rsidR="2CCD0B42">
        <w:rPr/>
        <w:t>Автоматическая</w:t>
      </w:r>
      <w:r w:rsidR="2CCD0B42">
        <w:rPr/>
        <w:t xml:space="preserve"> </w:t>
      </w:r>
      <w:r w:rsidR="2CCD0B42">
        <w:rPr/>
        <w:t>диагностика</w:t>
      </w:r>
      <w:r w:rsidR="2CCD0B42">
        <w:rPr/>
        <w:t xml:space="preserve"> </w:t>
      </w:r>
      <w:r w:rsidR="2CCD0B42">
        <w:rPr/>
        <w:t>неисправностей</w:t>
      </w:r>
      <w:r w:rsidR="2CCD0B42">
        <w:rPr/>
        <w:t>.</w:t>
      </w:r>
      <w:r>
        <w:br/>
      </w:r>
      <w:r>
        <w:br/>
      </w:r>
      <w:r w:rsidR="2CCD0B42">
        <w:rPr/>
        <w:t xml:space="preserve">4.3. </w:t>
      </w:r>
      <w:r w:rsidR="2CCD0B42">
        <w:rPr/>
        <w:t>Условия</w:t>
      </w:r>
      <w:r w:rsidR="2CCD0B42">
        <w:rPr/>
        <w:t xml:space="preserve"> эксплуатации</w:t>
      </w:r>
      <w:r>
        <w:br/>
      </w:r>
      <w:r w:rsidR="2CCD0B42">
        <w:rPr/>
        <w:t xml:space="preserve">- </w:t>
      </w:r>
      <w:r w:rsidR="2CCD0B42">
        <w:rPr/>
        <w:t>Работа</w:t>
      </w:r>
      <w:r w:rsidR="2CCD0B42">
        <w:rPr/>
        <w:t xml:space="preserve"> в </w:t>
      </w:r>
      <w:r w:rsidR="2CCD0B42">
        <w:rPr/>
        <w:t>условиях</w:t>
      </w:r>
      <w:r w:rsidR="2CCD0B42">
        <w:rPr/>
        <w:t xml:space="preserve"> </w:t>
      </w:r>
      <w:r w:rsidR="2CCD0B42">
        <w:rPr/>
        <w:t>общественных</w:t>
      </w:r>
      <w:r w:rsidR="2CCD0B42">
        <w:rPr/>
        <w:t xml:space="preserve"> </w:t>
      </w:r>
      <w:r w:rsidR="2CCD0B42">
        <w:rPr/>
        <w:t>пространств</w:t>
      </w:r>
      <w:r w:rsidR="2CCD0B42">
        <w:rPr/>
        <w:t xml:space="preserve"> (</w:t>
      </w:r>
      <w:r w:rsidR="2CCD0B42">
        <w:rPr/>
        <w:t>улицы</w:t>
      </w:r>
      <w:r w:rsidR="2CCD0B42">
        <w:rPr/>
        <w:t xml:space="preserve">, </w:t>
      </w:r>
      <w:r w:rsidR="2CCD0B42">
        <w:rPr/>
        <w:t>здания</w:t>
      </w:r>
      <w:r w:rsidR="2CCD0B42">
        <w:rPr/>
        <w:t xml:space="preserve">, </w:t>
      </w:r>
      <w:r w:rsidR="2CCD0B42">
        <w:rPr/>
        <w:t>транспортные</w:t>
      </w:r>
      <w:r w:rsidR="2CCD0B42">
        <w:rPr/>
        <w:t xml:space="preserve"> </w:t>
      </w:r>
      <w:r w:rsidR="2CCD0B42">
        <w:rPr/>
        <w:t>узлы</w:t>
      </w:r>
      <w:r w:rsidR="2CCD0B42">
        <w:rPr/>
        <w:t>).</w:t>
      </w:r>
      <w:r>
        <w:br/>
      </w:r>
      <w:r>
        <w:br/>
      </w:r>
      <w:r w:rsidR="2CCD0B42">
        <w:rPr/>
        <w:t xml:space="preserve">4.4. </w:t>
      </w:r>
      <w:r w:rsidR="2CCD0B42">
        <w:rPr/>
        <w:t>Требования</w:t>
      </w:r>
      <w:r w:rsidR="2CCD0B42">
        <w:rPr/>
        <w:t xml:space="preserve"> к </w:t>
      </w:r>
      <w:r w:rsidR="2CCD0B42">
        <w:rPr/>
        <w:t>составу</w:t>
      </w:r>
      <w:r w:rsidR="2CCD0B42">
        <w:rPr/>
        <w:t xml:space="preserve"> и </w:t>
      </w:r>
      <w:r w:rsidR="2CCD0B42">
        <w:rPr/>
        <w:t>параметрам</w:t>
      </w:r>
      <w:r w:rsidR="2CCD0B42">
        <w:rPr/>
        <w:t xml:space="preserve"> </w:t>
      </w:r>
      <w:r w:rsidR="2CCD0B42">
        <w:rPr/>
        <w:t>технических</w:t>
      </w:r>
      <w:r w:rsidR="2CCD0B42">
        <w:rPr/>
        <w:t xml:space="preserve"> средств</w:t>
      </w:r>
      <w:r>
        <w:br/>
      </w:r>
      <w:r w:rsidR="2CCD0B42">
        <w:rPr/>
        <w:t xml:space="preserve">- </w:t>
      </w:r>
      <w:r w:rsidR="2CCD0B42">
        <w:rPr/>
        <w:t>Камеры</w:t>
      </w:r>
      <w:r w:rsidR="2CCD0B42">
        <w:rPr/>
        <w:t xml:space="preserve"> </w:t>
      </w:r>
      <w:r w:rsidR="2CCD0B42">
        <w:rPr/>
        <w:t>видеонаблюдения</w:t>
      </w:r>
      <w:r w:rsidR="2CCD0B42">
        <w:rPr/>
        <w:t xml:space="preserve"> с </w:t>
      </w:r>
      <w:r w:rsidR="2CCD0B42">
        <w:rPr/>
        <w:t>разрешением</w:t>
      </w:r>
      <w:r w:rsidR="2CCD0B42">
        <w:rPr/>
        <w:t xml:space="preserve"> </w:t>
      </w:r>
      <w:r w:rsidR="2CCD0B42">
        <w:rPr/>
        <w:t>не</w:t>
      </w:r>
      <w:r w:rsidR="2CCD0B42">
        <w:rPr/>
        <w:t xml:space="preserve"> </w:t>
      </w:r>
      <w:r w:rsidR="2CCD0B42">
        <w:rPr/>
        <w:t>менее</w:t>
      </w:r>
      <w:r w:rsidR="2CCD0B42">
        <w:rPr/>
        <w:t xml:space="preserve"> 1080p.</w:t>
      </w:r>
      <w:r>
        <w:br/>
      </w:r>
      <w:r w:rsidR="2CCD0B42">
        <w:rPr/>
        <w:t xml:space="preserve">- </w:t>
      </w:r>
      <w:r w:rsidR="2CCD0B42">
        <w:rPr/>
        <w:t>Аккумуляторная</w:t>
      </w:r>
      <w:r w:rsidR="2CCD0B42">
        <w:rPr/>
        <w:t xml:space="preserve"> </w:t>
      </w:r>
      <w:r w:rsidR="2CCD0B42">
        <w:rPr/>
        <w:t>батарея</w:t>
      </w:r>
      <w:r w:rsidR="2CCD0B42">
        <w:rPr/>
        <w:t xml:space="preserve"> с </w:t>
      </w:r>
      <w:r w:rsidR="2CCD0B42">
        <w:rPr/>
        <w:t>автономной</w:t>
      </w:r>
      <w:r w:rsidR="2CCD0B42">
        <w:rPr/>
        <w:t xml:space="preserve"> </w:t>
      </w:r>
      <w:r w:rsidR="2CCD0B42">
        <w:rPr/>
        <w:t>работой</w:t>
      </w:r>
      <w:r w:rsidR="2CCD0B42">
        <w:rPr/>
        <w:t xml:space="preserve"> </w:t>
      </w:r>
      <w:r w:rsidR="2CCD0B42">
        <w:rPr/>
        <w:t>не</w:t>
      </w:r>
      <w:r w:rsidR="2CCD0B42">
        <w:rPr/>
        <w:t xml:space="preserve"> </w:t>
      </w:r>
      <w:r w:rsidR="2CCD0B42">
        <w:rPr/>
        <w:t>менее</w:t>
      </w:r>
      <w:r w:rsidR="2CCD0B42">
        <w:rPr/>
        <w:t xml:space="preserve"> 8 </w:t>
      </w:r>
      <w:r w:rsidR="2CCD0B42">
        <w:rPr/>
        <w:t>часов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Система</w:t>
      </w:r>
      <w:r w:rsidR="2CCD0B42">
        <w:rPr/>
        <w:t xml:space="preserve"> </w:t>
      </w:r>
      <w:r w:rsidR="2CCD0B42">
        <w:rPr/>
        <w:t>распыления</w:t>
      </w:r>
      <w:r w:rsidR="2CCD0B42">
        <w:rPr/>
        <w:t xml:space="preserve"> </w:t>
      </w:r>
      <w:r w:rsidR="2CCD0B42">
        <w:rPr/>
        <w:t>краски</w:t>
      </w:r>
      <w:r w:rsidR="2CCD0B42">
        <w:rPr/>
        <w:t xml:space="preserve"> с </w:t>
      </w:r>
      <w:r w:rsidR="2CCD0B42">
        <w:rPr/>
        <w:t>точечным</w:t>
      </w:r>
      <w:r w:rsidR="2CCD0B42">
        <w:rPr/>
        <w:t xml:space="preserve"> </w:t>
      </w:r>
      <w:r w:rsidR="2CCD0B42">
        <w:rPr/>
        <w:t>нанесением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Модуль</w:t>
      </w:r>
      <w:r w:rsidR="2CCD0B42">
        <w:rPr/>
        <w:t xml:space="preserve"> Wi-Fi/GSM </w:t>
      </w:r>
      <w:r w:rsidR="2CCD0B42">
        <w:rPr/>
        <w:t>для</w:t>
      </w:r>
      <w:r w:rsidR="2CCD0B42">
        <w:rPr/>
        <w:t xml:space="preserve"> </w:t>
      </w:r>
      <w:r w:rsidR="2CCD0B42">
        <w:rPr/>
        <w:t>передачи</w:t>
      </w:r>
      <w:r w:rsidR="2CCD0B42">
        <w:rPr/>
        <w:t xml:space="preserve"> </w:t>
      </w:r>
      <w:r w:rsidR="2CCD0B42">
        <w:rPr/>
        <w:t>данных</w:t>
      </w:r>
      <w:r w:rsidR="2CCD0B42">
        <w:rPr/>
        <w:t>.</w:t>
      </w:r>
      <w:r>
        <w:br/>
      </w:r>
      <w:r>
        <w:br/>
      </w:r>
      <w:r w:rsidR="2CCD0B42">
        <w:rPr/>
        <w:t xml:space="preserve">4.5. </w:t>
      </w:r>
      <w:r w:rsidR="2CCD0B42">
        <w:rPr/>
        <w:t>Требования</w:t>
      </w:r>
      <w:r w:rsidR="2CCD0B42">
        <w:rPr/>
        <w:t xml:space="preserve"> к </w:t>
      </w:r>
      <w:r w:rsidR="2CCD0B42">
        <w:rPr/>
        <w:t>информационной</w:t>
      </w:r>
      <w:r w:rsidR="2CCD0B42">
        <w:rPr/>
        <w:t xml:space="preserve"> и </w:t>
      </w:r>
      <w:r w:rsidR="2CCD0B42">
        <w:rPr/>
        <w:t>программной</w:t>
      </w:r>
      <w:r w:rsidR="2CCD0B42">
        <w:rPr/>
        <w:t xml:space="preserve"> совместимости</w:t>
      </w:r>
      <w:r>
        <w:br/>
      </w:r>
      <w:r w:rsidR="2CCD0B42">
        <w:rPr/>
        <w:t xml:space="preserve">- </w:t>
      </w:r>
      <w:r w:rsidR="2CCD0B42">
        <w:rPr/>
        <w:t>Совместимость</w:t>
      </w:r>
      <w:r w:rsidR="2CCD0B42">
        <w:rPr/>
        <w:t xml:space="preserve"> с </w:t>
      </w:r>
      <w:r w:rsidR="2CCD0B42">
        <w:rPr/>
        <w:t>системами</w:t>
      </w:r>
      <w:r w:rsidR="2CCD0B42">
        <w:rPr/>
        <w:t xml:space="preserve"> </w:t>
      </w:r>
      <w:r w:rsidR="2CCD0B42">
        <w:rPr/>
        <w:t>видеонаблюдения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Интеграция</w:t>
      </w:r>
      <w:r w:rsidR="2CCD0B42">
        <w:rPr/>
        <w:t xml:space="preserve"> с </w:t>
      </w:r>
      <w:r w:rsidR="2CCD0B42">
        <w:rPr/>
        <w:t>централизованной</w:t>
      </w:r>
      <w:r w:rsidR="2CCD0B42">
        <w:rPr/>
        <w:t xml:space="preserve"> </w:t>
      </w:r>
      <w:r w:rsidR="2CCD0B42">
        <w:rPr/>
        <w:t>системой</w:t>
      </w:r>
      <w:r w:rsidR="2CCD0B42">
        <w:rPr/>
        <w:t xml:space="preserve"> </w:t>
      </w:r>
      <w:r w:rsidR="2CCD0B42">
        <w:rPr/>
        <w:t>управления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Поддержка</w:t>
      </w:r>
      <w:r w:rsidR="2CCD0B42">
        <w:rPr/>
        <w:t xml:space="preserve"> </w:t>
      </w:r>
      <w:r w:rsidR="2CCD0B42">
        <w:rPr/>
        <w:t>протоколов</w:t>
      </w:r>
      <w:r w:rsidR="2CCD0B42">
        <w:rPr/>
        <w:t xml:space="preserve"> </w:t>
      </w:r>
      <w:r w:rsidR="2CCD0B42">
        <w:rPr/>
        <w:t>передачи</w:t>
      </w:r>
      <w:r w:rsidR="2CCD0B42">
        <w:rPr/>
        <w:t xml:space="preserve"> </w:t>
      </w:r>
      <w:r w:rsidR="2CCD0B42">
        <w:rPr/>
        <w:t>данных</w:t>
      </w:r>
      <w:r w:rsidR="2CCD0B42">
        <w:rPr/>
        <w:t>.</w:t>
      </w:r>
      <w:r>
        <w:br/>
      </w:r>
      <w:r>
        <w:br/>
      </w:r>
      <w:r w:rsidR="2CCD0B42">
        <w:rPr/>
        <w:t xml:space="preserve">5. </w:t>
      </w:r>
      <w:r w:rsidR="2CCD0B42">
        <w:rPr/>
        <w:t>Требования</w:t>
      </w:r>
      <w:r w:rsidR="2CCD0B42">
        <w:rPr/>
        <w:t xml:space="preserve"> к </w:t>
      </w:r>
      <w:r w:rsidR="2CCD0B42">
        <w:rPr/>
        <w:t>программной</w:t>
      </w:r>
      <w:r w:rsidR="2CCD0B42">
        <w:rPr/>
        <w:t xml:space="preserve"> документации</w:t>
      </w:r>
      <w:r>
        <w:br/>
      </w:r>
      <w:r w:rsidR="2CCD0B42">
        <w:rPr/>
        <w:t xml:space="preserve">- </w:t>
      </w:r>
      <w:r w:rsidR="2CCD0B42">
        <w:rPr/>
        <w:t>Разработка</w:t>
      </w:r>
      <w:r w:rsidR="2CCD0B42">
        <w:rPr/>
        <w:t xml:space="preserve"> </w:t>
      </w:r>
      <w:r w:rsidR="2CCD0B42">
        <w:rPr/>
        <w:t>технического</w:t>
      </w:r>
      <w:r w:rsidR="2CCD0B42">
        <w:rPr/>
        <w:t xml:space="preserve"> </w:t>
      </w:r>
      <w:r w:rsidR="2CCD0B42">
        <w:rPr/>
        <w:t>описания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Руководство</w:t>
      </w:r>
      <w:r w:rsidR="2CCD0B42">
        <w:rPr/>
        <w:t xml:space="preserve"> </w:t>
      </w:r>
      <w:r w:rsidR="2CCD0B42">
        <w:rPr/>
        <w:t>пользователя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Руководство</w:t>
      </w:r>
      <w:r w:rsidR="2CCD0B42">
        <w:rPr/>
        <w:t xml:space="preserve"> </w:t>
      </w:r>
      <w:r w:rsidR="2CCD0B42">
        <w:rPr/>
        <w:t>по</w:t>
      </w:r>
      <w:r w:rsidR="2CCD0B42">
        <w:rPr/>
        <w:t xml:space="preserve"> </w:t>
      </w:r>
      <w:r w:rsidR="2CCD0B42">
        <w:rPr/>
        <w:t>эксплуатации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Программная</w:t>
      </w:r>
      <w:r w:rsidR="2CCD0B42">
        <w:rPr/>
        <w:t xml:space="preserve"> </w:t>
      </w:r>
      <w:r w:rsidR="2CCD0B42">
        <w:rPr/>
        <w:t>документация</w:t>
      </w:r>
      <w:r w:rsidR="2CCD0B42">
        <w:rPr/>
        <w:t xml:space="preserve"> </w:t>
      </w:r>
      <w:r w:rsidR="2CCD0B42">
        <w:rPr/>
        <w:t>должна</w:t>
      </w:r>
      <w:r w:rsidR="2CCD0B42">
        <w:rPr/>
        <w:t xml:space="preserve"> </w:t>
      </w:r>
      <w:r w:rsidR="2CCD0B42">
        <w:rPr/>
        <w:t>соответствовать</w:t>
      </w:r>
      <w:r w:rsidR="2CCD0B42">
        <w:rPr/>
        <w:t xml:space="preserve"> ГОСТ 19.101-77.</w:t>
      </w:r>
      <w:r>
        <w:br/>
      </w:r>
      <w:r>
        <w:br/>
      </w:r>
      <w:r w:rsidR="2CCD0B42">
        <w:rPr/>
        <w:t xml:space="preserve">6. </w:t>
      </w:r>
      <w:r w:rsidR="2CCD0B42">
        <w:rPr/>
        <w:t>Технико-экономические</w:t>
      </w:r>
      <w:r w:rsidR="2CCD0B42">
        <w:rPr/>
        <w:t xml:space="preserve"> показатели</w:t>
      </w:r>
      <w:r>
        <w:br/>
      </w:r>
      <w:r w:rsidR="2CCD0B42">
        <w:rPr/>
        <w:t xml:space="preserve">- </w:t>
      </w:r>
      <w:r w:rsidR="2CCD0B42">
        <w:rPr/>
        <w:t>Срок</w:t>
      </w:r>
      <w:r w:rsidR="2CCD0B42">
        <w:rPr/>
        <w:t xml:space="preserve"> </w:t>
      </w:r>
      <w:r w:rsidR="2CCD0B42">
        <w:rPr/>
        <w:t>службы</w:t>
      </w:r>
      <w:r w:rsidR="2CCD0B42">
        <w:rPr/>
        <w:t xml:space="preserve"> </w:t>
      </w:r>
      <w:r w:rsidR="2CCD0B42">
        <w:rPr/>
        <w:t>робота</w:t>
      </w:r>
      <w:r w:rsidR="2CCD0B42">
        <w:rPr/>
        <w:t xml:space="preserve"> — </w:t>
      </w:r>
      <w:r w:rsidR="2CCD0B42">
        <w:rPr/>
        <w:t>не</w:t>
      </w:r>
      <w:r w:rsidR="2CCD0B42">
        <w:rPr/>
        <w:t xml:space="preserve"> </w:t>
      </w:r>
      <w:r w:rsidR="2CCD0B42">
        <w:rPr/>
        <w:t>менее</w:t>
      </w:r>
      <w:r w:rsidR="2CCD0B42">
        <w:rPr/>
        <w:t xml:space="preserve"> 5 </w:t>
      </w:r>
      <w:r w:rsidR="2CCD0B42">
        <w:rPr/>
        <w:t>лет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Стоимость</w:t>
      </w:r>
      <w:r w:rsidR="2CCD0B42">
        <w:rPr/>
        <w:t xml:space="preserve"> </w:t>
      </w:r>
      <w:r w:rsidR="2CCD0B42">
        <w:rPr/>
        <w:t>разработки</w:t>
      </w:r>
      <w:r w:rsidR="2CCD0B42">
        <w:rPr/>
        <w:t xml:space="preserve"> и </w:t>
      </w:r>
      <w:r w:rsidR="2CCD0B42">
        <w:rPr/>
        <w:t>внедрения</w:t>
      </w:r>
      <w:r w:rsidR="2CCD0B42">
        <w:rPr/>
        <w:t xml:space="preserve"> — </w:t>
      </w:r>
      <w:r w:rsidR="2CCD0B42">
        <w:rPr/>
        <w:t>не</w:t>
      </w:r>
      <w:r w:rsidR="2CCD0B42">
        <w:rPr/>
        <w:t xml:space="preserve"> </w:t>
      </w:r>
      <w:r w:rsidR="2CCD0B42">
        <w:rPr/>
        <w:t>более</w:t>
      </w:r>
      <w:r w:rsidR="2CCD0B42">
        <w:rPr/>
        <w:t xml:space="preserve"> 1 500 000 </w:t>
      </w:r>
      <w:r w:rsidR="2CCD0B42">
        <w:rPr/>
        <w:t>рублей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Экономический</w:t>
      </w:r>
      <w:r w:rsidR="2CCD0B42">
        <w:rPr/>
        <w:t xml:space="preserve"> </w:t>
      </w:r>
      <w:r w:rsidR="2CCD0B42">
        <w:rPr/>
        <w:t>эффект</w:t>
      </w:r>
      <w:r w:rsidR="2CCD0B42">
        <w:rPr/>
        <w:t xml:space="preserve"> </w:t>
      </w:r>
      <w:r w:rsidR="2CCD0B42">
        <w:rPr/>
        <w:t>от</w:t>
      </w:r>
      <w:r w:rsidR="2CCD0B42">
        <w:rPr/>
        <w:t xml:space="preserve"> </w:t>
      </w:r>
      <w:r w:rsidR="2CCD0B42">
        <w:rPr/>
        <w:t>внедрения</w:t>
      </w:r>
      <w:r w:rsidR="2CCD0B42">
        <w:rPr/>
        <w:t xml:space="preserve"> — </w:t>
      </w:r>
      <w:r w:rsidR="2CCD0B42">
        <w:rPr/>
        <w:t>снижение</w:t>
      </w:r>
      <w:r w:rsidR="2CCD0B42">
        <w:rPr/>
        <w:t xml:space="preserve"> </w:t>
      </w:r>
      <w:r w:rsidR="2CCD0B42">
        <w:rPr/>
        <w:t>затрат</w:t>
      </w:r>
      <w:r w:rsidR="2CCD0B42">
        <w:rPr/>
        <w:t xml:space="preserve"> </w:t>
      </w:r>
      <w:r w:rsidR="2CCD0B42">
        <w:rPr/>
        <w:t>на</w:t>
      </w:r>
      <w:r w:rsidR="2CCD0B42">
        <w:rPr/>
        <w:t xml:space="preserve"> </w:t>
      </w:r>
      <w:r w:rsidR="2CCD0B42">
        <w:rPr/>
        <w:t>очистку</w:t>
      </w:r>
      <w:r w:rsidR="2CCD0B42">
        <w:rPr/>
        <w:t xml:space="preserve"> </w:t>
      </w:r>
      <w:r w:rsidR="2CCD0B42">
        <w:rPr/>
        <w:t>стен</w:t>
      </w:r>
      <w:r w:rsidR="2CCD0B42">
        <w:rPr/>
        <w:t xml:space="preserve"> </w:t>
      </w:r>
      <w:r w:rsidR="2CCD0B42">
        <w:rPr/>
        <w:t>на</w:t>
      </w:r>
      <w:r w:rsidR="2CCD0B42">
        <w:rPr/>
        <w:t xml:space="preserve"> 40%.</w:t>
      </w:r>
      <w:r>
        <w:br/>
      </w:r>
      <w:r>
        <w:br/>
      </w:r>
      <w:r w:rsidR="2CCD0B42">
        <w:rPr/>
        <w:t xml:space="preserve">7. </w:t>
      </w:r>
      <w:r w:rsidR="2CCD0B42">
        <w:rPr/>
        <w:t>Стадии</w:t>
      </w:r>
      <w:r w:rsidR="2CCD0B42">
        <w:rPr/>
        <w:t xml:space="preserve"> и </w:t>
      </w:r>
      <w:r w:rsidR="2CCD0B42">
        <w:rPr/>
        <w:t>этапы</w:t>
      </w:r>
      <w:r w:rsidR="2CCD0B42">
        <w:rPr/>
        <w:t xml:space="preserve"> разработки</w:t>
      </w:r>
      <w:r>
        <w:br/>
      </w:r>
      <w:r w:rsidR="2CCD0B42">
        <w:rPr/>
        <w:t xml:space="preserve">- </w:t>
      </w:r>
      <w:r w:rsidR="2CCD0B42">
        <w:rPr/>
        <w:t>Техническое</w:t>
      </w:r>
      <w:r w:rsidR="2CCD0B42">
        <w:rPr/>
        <w:t xml:space="preserve"> </w:t>
      </w:r>
      <w:r w:rsidR="2CCD0B42">
        <w:rPr/>
        <w:t>предложение</w:t>
      </w:r>
      <w:r w:rsidR="2CCD0B42">
        <w:rPr/>
        <w:t xml:space="preserve">: </w:t>
      </w:r>
      <w:r w:rsidR="2CCD0B42">
        <w:rPr/>
        <w:t>анализ</w:t>
      </w:r>
      <w:r w:rsidR="2CCD0B42">
        <w:rPr/>
        <w:t xml:space="preserve"> </w:t>
      </w:r>
      <w:r w:rsidR="2CCD0B42">
        <w:rPr/>
        <w:t>требований</w:t>
      </w:r>
      <w:r w:rsidR="2CCD0B42">
        <w:rPr/>
        <w:t xml:space="preserve">, </w:t>
      </w:r>
      <w:r w:rsidR="2CCD0B42">
        <w:rPr/>
        <w:t>разработка</w:t>
      </w:r>
      <w:r w:rsidR="2CCD0B42">
        <w:rPr/>
        <w:t xml:space="preserve"> </w:t>
      </w:r>
      <w:r w:rsidR="2CCD0B42">
        <w:rPr/>
        <w:t>концепции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Эскизный</w:t>
      </w:r>
      <w:r w:rsidR="2CCD0B42">
        <w:rPr/>
        <w:t xml:space="preserve"> </w:t>
      </w:r>
      <w:r w:rsidR="2CCD0B42">
        <w:rPr/>
        <w:t>проект</w:t>
      </w:r>
      <w:r w:rsidR="2CCD0B42">
        <w:rPr/>
        <w:t xml:space="preserve">: </w:t>
      </w:r>
      <w:r w:rsidR="2CCD0B42">
        <w:rPr/>
        <w:t>разработка</w:t>
      </w:r>
      <w:r w:rsidR="2CCD0B42">
        <w:rPr/>
        <w:t xml:space="preserve"> </w:t>
      </w:r>
      <w:r w:rsidR="2CCD0B42">
        <w:rPr/>
        <w:t>технической</w:t>
      </w:r>
      <w:r w:rsidR="2CCD0B42">
        <w:rPr/>
        <w:t xml:space="preserve"> </w:t>
      </w:r>
      <w:r w:rsidR="2CCD0B42">
        <w:rPr/>
        <w:t>документации</w:t>
      </w:r>
      <w:r w:rsidR="2CCD0B42">
        <w:rPr/>
        <w:t xml:space="preserve">, </w:t>
      </w:r>
      <w:r w:rsidR="2CCD0B42">
        <w:rPr/>
        <w:t>создание</w:t>
      </w:r>
      <w:r w:rsidR="2CCD0B42">
        <w:rPr/>
        <w:t xml:space="preserve"> </w:t>
      </w:r>
      <w:r w:rsidR="2CCD0B42">
        <w:rPr/>
        <w:t>макета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Технический</w:t>
      </w:r>
      <w:r w:rsidR="2CCD0B42">
        <w:rPr/>
        <w:t xml:space="preserve"> </w:t>
      </w:r>
      <w:r w:rsidR="2CCD0B42">
        <w:rPr/>
        <w:t>проект</w:t>
      </w:r>
      <w:r w:rsidR="2CCD0B42">
        <w:rPr/>
        <w:t xml:space="preserve">: </w:t>
      </w:r>
      <w:r w:rsidR="2CCD0B42">
        <w:rPr/>
        <w:t>разработка</w:t>
      </w:r>
      <w:r w:rsidR="2CCD0B42">
        <w:rPr/>
        <w:t xml:space="preserve"> </w:t>
      </w:r>
      <w:r w:rsidR="2CCD0B42">
        <w:rPr/>
        <w:t>программного</w:t>
      </w:r>
      <w:r w:rsidR="2CCD0B42">
        <w:rPr/>
        <w:t xml:space="preserve"> </w:t>
      </w:r>
      <w:r w:rsidR="2CCD0B42">
        <w:rPr/>
        <w:t>обеспечения</w:t>
      </w:r>
      <w:r w:rsidR="2CCD0B42">
        <w:rPr/>
        <w:t xml:space="preserve">, </w:t>
      </w:r>
      <w:r w:rsidR="2CCD0B42">
        <w:rPr/>
        <w:t>изготовление</w:t>
      </w:r>
      <w:r w:rsidR="2CCD0B42">
        <w:rPr/>
        <w:t xml:space="preserve"> </w:t>
      </w:r>
      <w:r w:rsidR="2CCD0B42">
        <w:rPr/>
        <w:t>опытного</w:t>
      </w:r>
      <w:r w:rsidR="2CCD0B42">
        <w:rPr/>
        <w:t xml:space="preserve"> </w:t>
      </w:r>
      <w:r w:rsidR="2CCD0B42">
        <w:rPr/>
        <w:t>образца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Рабочая</w:t>
      </w:r>
      <w:r w:rsidR="2CCD0B42">
        <w:rPr/>
        <w:t xml:space="preserve"> </w:t>
      </w:r>
      <w:r w:rsidR="2CCD0B42">
        <w:rPr/>
        <w:t>документация</w:t>
      </w:r>
      <w:r w:rsidR="2CCD0B42">
        <w:rPr/>
        <w:t xml:space="preserve">: </w:t>
      </w:r>
      <w:r w:rsidR="2CCD0B42">
        <w:rPr/>
        <w:t>подготовка</w:t>
      </w:r>
      <w:r w:rsidR="2CCD0B42">
        <w:rPr/>
        <w:t xml:space="preserve"> </w:t>
      </w:r>
      <w:r w:rsidR="2CCD0B42">
        <w:rPr/>
        <w:t>документации</w:t>
      </w:r>
      <w:r w:rsidR="2CCD0B42">
        <w:rPr/>
        <w:t xml:space="preserve"> </w:t>
      </w:r>
      <w:r w:rsidR="2CCD0B42">
        <w:rPr/>
        <w:t>для</w:t>
      </w:r>
      <w:r w:rsidR="2CCD0B42">
        <w:rPr/>
        <w:t xml:space="preserve"> </w:t>
      </w:r>
      <w:r w:rsidR="2CCD0B42">
        <w:rPr/>
        <w:t>серийного</w:t>
      </w:r>
      <w:r w:rsidR="2CCD0B42">
        <w:rPr/>
        <w:t xml:space="preserve"> </w:t>
      </w:r>
      <w:r w:rsidR="2CCD0B42">
        <w:rPr/>
        <w:t>производства</w:t>
      </w:r>
      <w:r w:rsidR="2CCD0B42">
        <w:rPr/>
        <w:t>.</w:t>
      </w:r>
      <w:r>
        <w:br/>
      </w:r>
      <w:r w:rsidR="2CCD0B42">
        <w:rPr/>
        <w:t xml:space="preserve">- </w:t>
      </w:r>
      <w:r w:rsidR="2CCD0B42">
        <w:rPr/>
        <w:t>Испытания</w:t>
      </w:r>
      <w:r w:rsidR="2CCD0B42">
        <w:rPr/>
        <w:t xml:space="preserve"> и </w:t>
      </w:r>
      <w:r w:rsidR="2CCD0B42">
        <w:rPr/>
        <w:t>внедрение</w:t>
      </w:r>
      <w:r w:rsidR="2CCD0B42">
        <w:rPr/>
        <w:t xml:space="preserve">: </w:t>
      </w:r>
      <w:r w:rsidR="2CCD0B42">
        <w:rPr/>
        <w:t>проведение</w:t>
      </w:r>
      <w:r w:rsidR="2CCD0B42">
        <w:rPr/>
        <w:t xml:space="preserve"> </w:t>
      </w:r>
      <w:r w:rsidR="2CCD0B42">
        <w:rPr/>
        <w:t>испытаний</w:t>
      </w:r>
      <w:r w:rsidR="2CCD0B42">
        <w:rPr/>
        <w:t xml:space="preserve">, </w:t>
      </w:r>
      <w:r w:rsidR="2CCD0B42">
        <w:rPr/>
        <w:t>внедрение</w:t>
      </w:r>
      <w:r w:rsidR="2CCD0B42">
        <w:rPr/>
        <w:t xml:space="preserve"> в </w:t>
      </w:r>
      <w:r w:rsidR="2CCD0B42">
        <w:rPr/>
        <w:t>эксплуатацию</w:t>
      </w:r>
      <w:r w:rsidR="2CCD0B42">
        <w:rPr/>
        <w:t>.</w:t>
      </w:r>
      <w:r>
        <w:br/>
      </w:r>
      <w:r>
        <w:br/>
      </w:r>
      <w:r w:rsidR="2CCD0B42">
        <w:rPr/>
        <w:t>8. Порядок контроля и приемки</w:t>
      </w:r>
      <w:r>
        <w:br/>
      </w:r>
      <w:r w:rsidR="2CCD0B42">
        <w:rPr/>
        <w:t>- Проведение приемо-сдаточных испытаний.</w:t>
      </w:r>
      <w:r>
        <w:br/>
      </w:r>
      <w:r w:rsidR="2CCD0B42">
        <w:rPr/>
        <w:t>- Проверка соответствия требованиям ТЗ.</w:t>
      </w:r>
      <w:r>
        <w:br/>
      </w:r>
      <w:r>
        <w:br/>
      </w:r>
      <w:r w:rsidR="2CCD0B42">
        <w:rPr/>
        <w:t xml:space="preserve">Техническое </w:t>
      </w:r>
      <w:r w:rsidR="2CCD0B42">
        <w:rPr/>
        <w:t>задание</w:t>
      </w:r>
      <w:r w:rsidR="2CCD0B42">
        <w:rPr/>
        <w:t xml:space="preserve"> </w:t>
      </w:r>
      <w:r w:rsidR="2CCD0B42">
        <w:rPr/>
        <w:t>разработано</w:t>
      </w:r>
      <w:r w:rsidR="2CCD0B42">
        <w:rPr/>
        <w:t xml:space="preserve"> и </w:t>
      </w:r>
      <w:r w:rsidR="2CCD0B42">
        <w:rPr/>
        <w:t>утверждено</w:t>
      </w:r>
      <w:r w:rsidR="2CCD0B42">
        <w:rPr/>
        <w:t>.</w:t>
      </w:r>
      <w:r>
        <w:br/>
      </w:r>
      <w:r w:rsidR="2CCD0B42">
        <w:rPr/>
        <w:t>Дата: ___________</w:t>
      </w:r>
      <w:r>
        <w:br/>
      </w:r>
      <w:r w:rsidR="2CCD0B42">
        <w:rPr/>
        <w:t>Подпись: _________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0C6092"/>
    <w:rsid w:val="1913E939"/>
    <w:rsid w:val="2CCD0B42"/>
    <w:rsid w:val="674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A101718-998C-4821-95D3-529E36096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Timofej Lebedev</lastModifiedBy>
  <revision>2</revision>
  <dcterms:created xsi:type="dcterms:W3CDTF">2013-12-23T23:15:00.0000000Z</dcterms:created>
  <dcterms:modified xsi:type="dcterms:W3CDTF">2025-03-14T16:44:59.6394590Z</dcterms:modified>
  <category/>
</coreProperties>
</file>